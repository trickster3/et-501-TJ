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4E" w:rsidRPr="0029574E" w:rsidRDefault="0029574E" w:rsidP="0029574E">
      <w:pPr>
        <w:spacing w:after="0" w:line="240" w:lineRule="auto"/>
        <w:rPr>
          <w:rFonts w:ascii="Times New Roman" w:eastAsia="Arial Unicode MS" w:hAnsi="Times New Roman" w:cs="Arial Unicode MS"/>
          <w:color w:val="000000"/>
          <w:sz w:val="32"/>
          <w:szCs w:val="32"/>
          <w:u w:color="000000"/>
        </w:rPr>
      </w:pPr>
      <w:r w:rsidRPr="0029574E">
        <w:rPr>
          <w:rFonts w:ascii="Times New Roman" w:eastAsia="Arial Unicode MS" w:hAnsi="Times New Roman" w:cs="Arial Unicode MS"/>
          <w:color w:val="000000"/>
          <w:sz w:val="32"/>
          <w:szCs w:val="32"/>
          <w:u w:color="000000"/>
        </w:rPr>
        <w:t>PERIPHERALS PLUS</w:t>
      </w:r>
    </w:p>
    <w:p w:rsidR="0029574E" w:rsidRPr="0029574E" w:rsidRDefault="0029574E" w:rsidP="0029574E">
      <w:pPr>
        <w:spacing w:after="0" w:line="240" w:lineRule="auto"/>
        <w:rPr>
          <w:rFonts w:ascii="Times New Roman" w:eastAsia="Arial Unicode MS" w:hAnsi="Times New Roman" w:cs="Arial Unicode MS"/>
          <w:color w:val="000000"/>
          <w:sz w:val="32"/>
          <w:szCs w:val="32"/>
          <w:u w:color="000000"/>
        </w:rPr>
      </w:pPr>
    </w:p>
    <w:p w:rsidR="0029574E" w:rsidRPr="0029574E" w:rsidRDefault="0029574E" w:rsidP="0029574E">
      <w:pPr>
        <w:spacing w:after="0" w:line="240" w:lineRule="auto"/>
        <w:rPr>
          <w:rFonts w:ascii="Times New Roman" w:eastAsia="Arial Unicode MS" w:hAnsi="Times New Roman" w:cs="Arial Unicode MS"/>
          <w:color w:val="000000"/>
          <w:u w:color="000000"/>
        </w:rPr>
      </w:pPr>
      <w:r w:rsidRPr="0029574E">
        <w:rPr>
          <w:rFonts w:ascii="Times New Roman" w:eastAsia="Arial Unicode MS" w:hAnsi="Times New Roman" w:cs="Arial Unicode MS"/>
          <w:noProof/>
          <w:color w:val="000000"/>
          <w:u w:color="000000"/>
        </w:rPr>
        <w:drawing>
          <wp:inline distT="0" distB="0" distL="0" distR="0" wp14:anchorId="258FDF8A" wp14:editId="53FD0C93">
            <wp:extent cx="1828800" cy="1828800"/>
            <wp:effectExtent l="0" t="0" r="0" b="0"/>
            <wp:docPr id="1" name="officeArt object" descr="MC900433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C90043385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29574E" w:rsidRPr="0029574E" w:rsidRDefault="00EF32CE" w:rsidP="0029574E">
      <w:pPr>
        <w:spacing w:after="0" w:line="240" w:lineRule="auto"/>
        <w:jc w:val="right"/>
        <w:rPr>
          <w:rFonts w:ascii="Times New Roman" w:eastAsia="Arial Unicode MS" w:hAnsi="Times New Roman" w:cs="Arial Unicode MS"/>
          <w:color w:val="000000"/>
          <w:u w:color="000000"/>
        </w:rPr>
      </w:pPr>
      <w:r>
        <w:rPr>
          <w:rFonts w:ascii="Times New Roman" w:eastAsia="Arial Unicode MS" w:hAnsi="Times New Roman" w:cs="Arial Unicode MS"/>
          <w:color w:val="000000"/>
          <w:u w:color="000000"/>
        </w:rPr>
        <w:t>(718) 806-7692</w:t>
      </w:r>
    </w:p>
    <w:p w:rsidR="0029574E" w:rsidRPr="0029574E" w:rsidRDefault="0029574E" w:rsidP="0029574E">
      <w:pPr>
        <w:spacing w:after="0" w:line="240" w:lineRule="auto"/>
        <w:jc w:val="right"/>
        <w:rPr>
          <w:rFonts w:ascii="Times New Roman" w:eastAsia="Arial Unicode MS" w:hAnsi="Times New Roman" w:cs="Arial Unicode MS"/>
          <w:color w:val="000000"/>
          <w:u w:color="000000"/>
        </w:rPr>
      </w:pPr>
      <w:r w:rsidRPr="0029574E">
        <w:rPr>
          <w:rFonts w:ascii="Times New Roman" w:eastAsia="Arial Unicode MS" w:hAnsi="Times New Roman" w:cs="Arial Unicode MS"/>
          <w:color w:val="000000"/>
          <w:u w:color="000000"/>
        </w:rPr>
        <w:t>100Baxter Boulevard, Chicago, IL. 60601</w:t>
      </w:r>
    </w:p>
    <w:p w:rsidR="0029574E" w:rsidRPr="0029574E" w:rsidRDefault="0029574E" w:rsidP="0029574E">
      <w:pPr>
        <w:pBdr>
          <w:top w:val="single" w:sz="18" w:space="0" w:color="000000"/>
        </w:pBdr>
        <w:spacing w:after="0" w:line="240" w:lineRule="auto"/>
        <w:rPr>
          <w:rFonts w:ascii="Times New Roman" w:eastAsia="Arial Unicode MS" w:hAnsi="Times New Roman" w:cs="Arial Unicode MS"/>
          <w:color w:val="000000"/>
          <w:u w:color="000000"/>
        </w:rPr>
      </w:pPr>
    </w:p>
    <w:p w:rsidR="0029574E" w:rsidRPr="0029574E" w:rsidRDefault="00EF32CE" w:rsidP="0029574E">
      <w:pPr>
        <w:spacing w:after="0" w:line="240" w:lineRule="auto"/>
        <w:rPr>
          <w:rFonts w:ascii="Times New Roman" w:eastAsia="Arial Unicode MS" w:hAnsi="Times New Roman" w:cs="Arial Unicode MS"/>
          <w:color w:val="000000"/>
          <w:u w:color="000000"/>
        </w:rPr>
      </w:pPr>
      <w:r>
        <w:rPr>
          <w:rFonts w:ascii="Times New Roman" w:eastAsia="Arial Unicode MS" w:hAnsi="Times New Roman" w:cs="Arial Unicode MS"/>
          <w:color w:val="000000"/>
          <w:u w:color="000000"/>
        </w:rPr>
        <w:t>December 5, 2016</w:t>
      </w:r>
    </w:p>
    <w:p w:rsidR="0029574E" w:rsidRPr="0029574E" w:rsidRDefault="0029574E" w:rsidP="0029574E">
      <w:pPr>
        <w:spacing w:after="0" w:line="240" w:lineRule="auto"/>
        <w:rPr>
          <w:rFonts w:ascii="Times New Roman" w:eastAsia="Arial Unicode MS" w:hAnsi="Times New Roman" w:cs="Arial Unicode MS"/>
          <w:color w:val="000000"/>
          <w:u w:color="000000"/>
        </w:rPr>
      </w:pPr>
    </w:p>
    <w:p w:rsidR="0029574E" w:rsidRPr="0029574E" w:rsidRDefault="0029574E" w:rsidP="0029574E">
      <w:pPr>
        <w:spacing w:after="0" w:line="240" w:lineRule="auto"/>
        <w:rPr>
          <w:rFonts w:ascii="Times New Roman" w:eastAsia="Arial Unicode MS" w:hAnsi="Times New Roman" w:cs="Arial Unicode MS"/>
          <w:color w:val="000000"/>
          <w:u w:color="000000"/>
        </w:rPr>
      </w:pPr>
    </w:p>
    <w:p w:rsidR="0029574E" w:rsidRPr="0029574E" w:rsidRDefault="0029574E" w:rsidP="0029574E">
      <w:pPr>
        <w:spacing w:after="0" w:line="240" w:lineRule="auto"/>
        <w:rPr>
          <w:rFonts w:ascii="Times New Roman" w:eastAsia="Arial Unicode MS" w:hAnsi="Times New Roman" w:cs="Arial Unicode MS"/>
          <w:color w:val="000000"/>
          <w:u w:color="000000"/>
        </w:rPr>
      </w:pPr>
    </w:p>
    <w:p w:rsidR="0029574E" w:rsidRPr="0029574E" w:rsidRDefault="00EF32CE" w:rsidP="0029574E">
      <w:pPr>
        <w:spacing w:after="0" w:line="240" w:lineRule="auto"/>
        <w:rPr>
          <w:rFonts w:ascii="Times New Roman" w:eastAsia="Arial Unicode MS" w:hAnsi="Times New Roman" w:cs="Arial Unicode MS"/>
          <w:color w:val="000000"/>
          <w:u w:color="000000"/>
        </w:rPr>
      </w:pPr>
      <w:r>
        <w:rPr>
          <w:rFonts w:ascii="Times New Roman" w:eastAsia="Arial Unicode MS" w:hAnsi="Times New Roman" w:cs="Arial Unicode MS"/>
          <w:color w:val="000000"/>
          <w:u w:color="000000"/>
        </w:rPr>
        <w:t xml:space="preserve">Mr. Timothy </w:t>
      </w:r>
      <w:proofErr w:type="spellStart"/>
      <w:r>
        <w:rPr>
          <w:rFonts w:ascii="Times New Roman" w:eastAsia="Arial Unicode MS" w:hAnsi="Times New Roman" w:cs="Arial Unicode MS"/>
          <w:color w:val="000000"/>
          <w:u w:color="000000"/>
        </w:rPr>
        <w:t>Annis</w:t>
      </w:r>
      <w:proofErr w:type="spellEnd"/>
    </w:p>
    <w:p w:rsidR="0029574E" w:rsidRPr="0029574E" w:rsidRDefault="0029574E" w:rsidP="0029574E">
      <w:pPr>
        <w:spacing w:after="0" w:line="240" w:lineRule="auto"/>
        <w:rPr>
          <w:rFonts w:ascii="Times New Roman" w:eastAsia="Arial Unicode MS" w:hAnsi="Times New Roman" w:cs="Arial Unicode MS"/>
          <w:color w:val="000000"/>
          <w:u w:color="000000"/>
        </w:rPr>
      </w:pPr>
      <w:r w:rsidRPr="0029574E">
        <w:rPr>
          <w:rFonts w:ascii="Times New Roman" w:eastAsia="Arial Unicode MS" w:hAnsi="Times New Roman" w:cs="Arial Unicode MS"/>
          <w:color w:val="000000"/>
          <w:u w:color="000000"/>
        </w:rPr>
        <w:t>ABC Products</w:t>
      </w:r>
    </w:p>
    <w:p w:rsidR="0029574E" w:rsidRPr="0029574E" w:rsidRDefault="0029574E" w:rsidP="0029574E">
      <w:pPr>
        <w:spacing w:after="0" w:line="240" w:lineRule="auto"/>
        <w:rPr>
          <w:rFonts w:ascii="Times New Roman" w:eastAsia="Arial Unicode MS" w:hAnsi="Times New Roman" w:cs="Arial Unicode MS"/>
          <w:color w:val="000000"/>
          <w:u w:color="000000"/>
        </w:rPr>
      </w:pPr>
      <w:r w:rsidRPr="0029574E">
        <w:rPr>
          <w:rFonts w:ascii="Times New Roman" w:eastAsia="Arial Unicode MS" w:hAnsi="Times New Roman" w:cs="Arial Unicode MS"/>
          <w:color w:val="000000"/>
          <w:u w:color="000000"/>
        </w:rPr>
        <w:t>234-15 56 Avenue</w:t>
      </w:r>
    </w:p>
    <w:p w:rsidR="0029574E" w:rsidRPr="0029574E" w:rsidRDefault="0029574E" w:rsidP="0029574E">
      <w:pPr>
        <w:spacing w:after="0" w:line="240" w:lineRule="auto"/>
        <w:rPr>
          <w:rFonts w:ascii="Times New Roman" w:eastAsia="Arial Unicode MS" w:hAnsi="Times New Roman" w:cs="Arial Unicode MS"/>
          <w:color w:val="000000"/>
          <w:u w:color="000000"/>
        </w:rPr>
      </w:pPr>
      <w:r w:rsidRPr="0029574E">
        <w:rPr>
          <w:rFonts w:ascii="Times New Roman" w:eastAsia="Arial Unicode MS" w:hAnsi="Times New Roman" w:cs="Arial Unicode MS"/>
          <w:color w:val="000000"/>
          <w:u w:color="000000"/>
        </w:rPr>
        <w:t>Bayside, NY 11364</w:t>
      </w:r>
    </w:p>
    <w:p w:rsidR="0029574E" w:rsidRDefault="0029574E">
      <w:pPr>
        <w:pStyle w:val="Signature"/>
      </w:pPr>
    </w:p>
    <w:p w:rsidR="00EF32CE" w:rsidRDefault="00EF32CE">
      <w:pPr>
        <w:pStyle w:val="Signature"/>
      </w:pPr>
    </w:p>
    <w:p w:rsidR="00EF32CE" w:rsidRPr="00EF32CE" w:rsidRDefault="00EF32CE" w:rsidP="00EF32CE">
      <w:pPr>
        <w:spacing w:after="0" w:line="240" w:lineRule="auto"/>
        <w:rPr>
          <w:rFonts w:ascii="Times New Roman" w:eastAsia="Arial Unicode MS" w:hAnsi="Times New Roman" w:cs="Arial Unicode MS"/>
          <w:color w:val="000000"/>
          <w:u w:color="000000"/>
        </w:rPr>
      </w:pPr>
      <w:r w:rsidRPr="00EF32CE">
        <w:rPr>
          <w:rFonts w:ascii="Times New Roman" w:eastAsia="Arial Unicode MS" w:hAnsi="Times New Roman" w:cs="Arial Unicode MS"/>
          <w:color w:val="000000"/>
          <w:u w:color="000000"/>
        </w:rPr>
        <w:t>Dear Mr. Jones:</w:t>
      </w: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r w:rsidRPr="00EF32CE">
        <w:rPr>
          <w:rFonts w:ascii="Times New Roman" w:eastAsia="Arial Unicode MS" w:hAnsi="Times New Roman" w:cs="Arial Unicode MS"/>
          <w:color w:val="000000"/>
          <w:u w:color="000000"/>
        </w:rPr>
        <w:t>We would like to take this opportunity to thank you for your recent floppy disk order.  We are happy to welcome you as a new customer to Peripherals Plus.</w:t>
      </w: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r w:rsidRPr="00EF32CE">
        <w:rPr>
          <w:rFonts w:ascii="Times New Roman" w:eastAsia="Arial Unicode MS" w:hAnsi="Times New Roman" w:cs="Arial Unicode MS"/>
          <w:color w:val="000000"/>
          <w:u w:color="000000"/>
        </w:rPr>
        <w:t>At Peripherals Plus we hope to meet all your computer input, output, and storage device needs.  If you ever have any comments or questions, please feel free to contact your service representative, at 800-555-1234.</w:t>
      </w: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r w:rsidRPr="00EF32CE">
        <w:rPr>
          <w:rFonts w:ascii="Times New Roman" w:eastAsia="Arial Unicode MS" w:hAnsi="Times New Roman" w:cs="Arial Unicode MS"/>
          <w:color w:val="000000"/>
          <w:u w:color="000000"/>
        </w:rPr>
        <w:t>Sincerely,</w:t>
      </w: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Pr="00EF32CE" w:rsidRDefault="00EF32CE" w:rsidP="00EF32CE">
      <w:pPr>
        <w:spacing w:after="0" w:line="240" w:lineRule="auto"/>
        <w:rPr>
          <w:rFonts w:ascii="Times New Roman" w:eastAsia="Arial Unicode MS" w:hAnsi="Times New Roman" w:cs="Arial Unicode MS"/>
          <w:color w:val="000000"/>
          <w:u w:color="000000"/>
        </w:rPr>
      </w:pPr>
      <w:r>
        <w:rPr>
          <w:rFonts w:ascii="Times New Roman" w:eastAsia="Arial Unicode MS" w:hAnsi="Times New Roman" w:cs="Arial Unicode MS"/>
          <w:color w:val="000000"/>
          <w:u w:color="000000"/>
        </w:rPr>
        <w:t xml:space="preserve">Timothy </w:t>
      </w:r>
      <w:proofErr w:type="spellStart"/>
      <w:r>
        <w:rPr>
          <w:rFonts w:ascii="Times New Roman" w:eastAsia="Arial Unicode MS" w:hAnsi="Times New Roman" w:cs="Arial Unicode MS"/>
          <w:color w:val="000000"/>
          <w:u w:color="000000"/>
        </w:rPr>
        <w:t>Annis</w:t>
      </w:r>
      <w:proofErr w:type="spellEnd"/>
      <w:r>
        <w:rPr>
          <w:rFonts w:ascii="Times New Roman" w:eastAsia="Arial Unicode MS" w:hAnsi="Times New Roman" w:cs="Arial Unicode MS"/>
          <w:color w:val="000000"/>
          <w:u w:color="000000"/>
        </w:rPr>
        <w:t xml:space="preserve"> </w:t>
      </w:r>
      <w:bookmarkStart w:id="0" w:name="_GoBack"/>
      <w:bookmarkEnd w:id="0"/>
    </w:p>
    <w:p w:rsidR="00EF32CE" w:rsidRPr="00EF32CE" w:rsidRDefault="00EF32CE" w:rsidP="00EF32CE">
      <w:pPr>
        <w:spacing w:after="0" w:line="240" w:lineRule="auto"/>
        <w:rPr>
          <w:rFonts w:ascii="Times New Roman" w:eastAsia="Arial Unicode MS" w:hAnsi="Times New Roman" w:cs="Arial Unicode MS"/>
          <w:color w:val="000000"/>
          <w:u w:color="000000"/>
        </w:rPr>
      </w:pPr>
      <w:r w:rsidRPr="00EF32CE">
        <w:rPr>
          <w:rFonts w:ascii="Times New Roman" w:eastAsia="Arial Unicode MS" w:hAnsi="Times New Roman" w:cs="Arial Unicode MS"/>
          <w:color w:val="000000"/>
          <w:u w:color="000000"/>
        </w:rPr>
        <w:t>President</w:t>
      </w:r>
    </w:p>
    <w:p w:rsidR="00EF32CE" w:rsidRPr="00EF32CE" w:rsidRDefault="00EF32CE" w:rsidP="00EF32CE">
      <w:pPr>
        <w:spacing w:after="0" w:line="240" w:lineRule="auto"/>
        <w:rPr>
          <w:rFonts w:ascii="Times New Roman" w:eastAsia="Arial Unicode MS" w:hAnsi="Times New Roman" w:cs="Arial Unicode MS"/>
          <w:color w:val="000000"/>
          <w:u w:color="000000"/>
        </w:rPr>
      </w:pPr>
    </w:p>
    <w:p w:rsidR="00EF32CE" w:rsidRDefault="00EF32CE">
      <w:pPr>
        <w:pStyle w:val="Signature"/>
      </w:pPr>
    </w:p>
    <w:sectPr w:rsidR="00EF32CE">
      <w:headerReference w:type="default" r:id="rId9"/>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CBE" w:rsidRDefault="00500CBE">
      <w:r>
        <w:separator/>
      </w:r>
    </w:p>
  </w:endnote>
  <w:endnote w:type="continuationSeparator" w:id="0">
    <w:p w:rsidR="00500CBE" w:rsidRDefault="0050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CBE" w:rsidRDefault="00500CBE">
      <w:r>
        <w:separator/>
      </w:r>
    </w:p>
  </w:footnote>
  <w:footnote w:type="continuationSeparator" w:id="0">
    <w:p w:rsidR="00500CBE" w:rsidRDefault="00500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Name"/>
      <w:tag w:val="Name"/>
      <w:id w:val="117043316"/>
      <w:placeholder>
        <w:docPart w:val="EE9BC670AADE40E4A50C2066B4B0170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E66F2E">
        <w:pPr>
          <w:pStyle w:val="Header"/>
        </w:pPr>
        <w:r>
          <w:t>Recipient Name</w:t>
        </w:r>
      </w:p>
    </w:sdtContent>
  </w:sdt>
  <w:p w:rsidR="0038461C" w:rsidRDefault="00500CBE">
    <w:pPr>
      <w:pStyle w:val="Header"/>
    </w:pPr>
    <w:sdt>
      <w:sdtPr>
        <w:alias w:val="Date"/>
        <w:tag w:val="Date"/>
        <w:id w:val="117043317"/>
        <w:placeholder>
          <w:docPart w:val="F42EE552A8F64AD3AE06FEE0DA113AAB"/>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EF32CE">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D4B5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4E"/>
    <w:rsid w:val="00260BE1"/>
    <w:rsid w:val="0029574E"/>
    <w:rsid w:val="0038461C"/>
    <w:rsid w:val="00500CBE"/>
    <w:rsid w:val="00DB5159"/>
    <w:rsid w:val="00E66F2E"/>
    <w:rsid w:val="00EF3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5F95DE-EDA5-4EE8-8A89-7EDC39F2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F2E"/>
  </w:style>
  <w:style w:type="paragraph" w:styleId="Heading1">
    <w:name w:val="heading 1"/>
    <w:basedOn w:val="Normal"/>
    <w:next w:val="Normal"/>
    <w:uiPriority w:val="9"/>
    <w:qFormat/>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ndRecipientInfo">
    <w:name w:val="Sender and Recipient Info"/>
    <w:basedOn w:val="Normal"/>
    <w:uiPriority w:val="1"/>
    <w:qFormat/>
    <w:pPr>
      <w:spacing w:after="0"/>
    </w:pPr>
  </w:style>
  <w:style w:type="paragraph" w:styleId="Date">
    <w:name w:val="Date"/>
    <w:basedOn w:val="Normal"/>
    <w:next w:val="SenderandRecipientInfo"/>
    <w:uiPriority w:val="4"/>
    <w:qFormat/>
    <w:pPr>
      <w:spacing w:after="480"/>
    </w:p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semiHidden/>
    <w:rPr>
      <w:rFonts w:ascii="Tahoma" w:hAnsi="Tahoma" w:cs="Tahoma"/>
      <w:sz w:val="16"/>
      <w:szCs w:val="16"/>
    </w:rPr>
  </w:style>
  <w:style w:type="paragraph" w:styleId="Header">
    <w:name w:val="header"/>
    <w:basedOn w:val="Normal"/>
    <w:uiPriority w:val="99"/>
    <w:pPr>
      <w:spacing w:after="480"/>
      <w:contextualSpacing/>
    </w:p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3858">
      <w:bodyDiv w:val="1"/>
      <w:marLeft w:val="0"/>
      <w:marRight w:val="0"/>
      <w:marTop w:val="0"/>
      <w:marBottom w:val="0"/>
      <w:divBdr>
        <w:top w:val="none" w:sz="0" w:space="0" w:color="auto"/>
        <w:left w:val="none" w:sz="0" w:space="0" w:color="auto"/>
        <w:bottom w:val="none" w:sz="0" w:space="0" w:color="auto"/>
        <w:right w:val="none" w:sz="0" w:space="0" w:color="auto"/>
      </w:divBdr>
    </w:div>
    <w:div w:id="12731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9BC670AADE40E4A50C2066B4B01701"/>
        <w:category>
          <w:name w:val="General"/>
          <w:gallery w:val="placeholder"/>
        </w:category>
        <w:types>
          <w:type w:val="bbPlcHdr"/>
        </w:types>
        <w:behaviors>
          <w:behavior w:val="content"/>
        </w:behaviors>
        <w:guid w:val="{832E7EC9-6AB1-4593-9141-85CF1E6B672C}"/>
      </w:docPartPr>
      <w:docPartBody>
        <w:p w:rsidR="005304F8" w:rsidRDefault="0026422C">
          <w:pPr>
            <w:pStyle w:val="SenderandRecipientInfo"/>
          </w:pPr>
          <w:r>
            <w:t>Street Address</w:t>
          </w:r>
        </w:p>
        <w:p w:rsidR="00000000" w:rsidRDefault="0026422C">
          <w:pPr>
            <w:pStyle w:val="EE9BC670AADE40E4A50C2066B4B01701"/>
          </w:pPr>
          <w:r>
            <w:t>City, ST ZIP Code</w:t>
          </w:r>
        </w:p>
      </w:docPartBody>
    </w:docPart>
    <w:docPart>
      <w:docPartPr>
        <w:name w:val="F42EE552A8F64AD3AE06FEE0DA113AAB"/>
        <w:category>
          <w:name w:val="General"/>
          <w:gallery w:val="placeholder"/>
        </w:category>
        <w:types>
          <w:type w:val="bbPlcHdr"/>
        </w:types>
        <w:behaviors>
          <w:behavior w:val="content"/>
        </w:behaviors>
        <w:guid w:val="{1D6E367C-F4A2-4AD2-80ED-10143DA68915}"/>
      </w:docPartPr>
      <w:docPartBody>
        <w:p w:rsidR="00000000" w:rsidRDefault="0026422C">
          <w:pPr>
            <w:pStyle w:val="F42EE552A8F64AD3AE06FEE0DA113AAB"/>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2C"/>
    <w:rsid w:val="0026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D1448A5A774BA0864C199D4BA7C522">
    <w:name w:val="D9D1448A5A774BA0864C199D4BA7C522"/>
  </w:style>
  <w:style w:type="paragraph" w:customStyle="1" w:styleId="0FACE416A5DA4AAB8F2712FE7E1BB2D4">
    <w:name w:val="0FACE416A5DA4AAB8F2712FE7E1BB2D4"/>
  </w:style>
  <w:style w:type="paragraph" w:customStyle="1" w:styleId="SenderandRecipientInfo">
    <w:name w:val="Sender and Recipient Info"/>
    <w:basedOn w:val="Normal"/>
    <w:uiPriority w:val="1"/>
    <w:qFormat/>
    <w:pPr>
      <w:spacing w:after="0" w:line="264" w:lineRule="auto"/>
    </w:pPr>
    <w:rPr>
      <w:rFonts w:cs="Times New Roman"/>
      <w:sz w:val="24"/>
      <w:szCs w:val="24"/>
    </w:rPr>
  </w:style>
  <w:style w:type="paragraph" w:customStyle="1" w:styleId="77BCC5F447E74C049434CECBE21A16F9">
    <w:name w:val="77BCC5F447E74C049434CECBE21A16F9"/>
  </w:style>
  <w:style w:type="paragraph" w:customStyle="1" w:styleId="F861F4D470E24228B5EF5C976C581A2B">
    <w:name w:val="F861F4D470E24228B5EF5C976C581A2B"/>
  </w:style>
  <w:style w:type="paragraph" w:customStyle="1" w:styleId="B3C78A0521FF4EB995F34B957C852A7E">
    <w:name w:val="B3C78A0521FF4EB995F34B957C852A7E"/>
  </w:style>
  <w:style w:type="paragraph" w:customStyle="1" w:styleId="ABA212B263524575950DBE8FAAF008F5">
    <w:name w:val="ABA212B263524575950DBE8FAAF008F5"/>
  </w:style>
  <w:style w:type="paragraph" w:customStyle="1" w:styleId="5B2D720396E0446D8E2FEDB4EB6BBB3B">
    <w:name w:val="5B2D720396E0446D8E2FEDB4EB6BBB3B"/>
  </w:style>
  <w:style w:type="paragraph" w:customStyle="1" w:styleId="EE9BC670AADE40E4A50C2066B4B01701">
    <w:name w:val="EE9BC670AADE40E4A50C2066B4B01701"/>
  </w:style>
  <w:style w:type="paragraph" w:customStyle="1" w:styleId="F42EE552A8F64AD3AE06FEE0DA113AAB">
    <w:name w:val="F42EE552A8F64AD3AE06FEE0DA113AAB"/>
  </w:style>
  <w:style w:type="paragraph" w:customStyle="1" w:styleId="D0A79827F0CB4CD3B0AD13C7117E6E5C">
    <w:name w:val="D0A79827F0CB4CD3B0AD13C7117E6E5C"/>
  </w:style>
  <w:style w:type="paragraph" w:customStyle="1" w:styleId="01CEEC0887D74E869A7B333B1A40D6FF">
    <w:name w:val="01CEEC0887D74E869A7B333B1A40D6FF"/>
  </w:style>
  <w:style w:type="paragraph" w:customStyle="1" w:styleId="D1C2BE00E6474F5D8668610CCE31EADB">
    <w:name w:val="D1C2BE00E6474F5D8668610CCE31EADB"/>
  </w:style>
  <w:style w:type="paragraph" w:customStyle="1" w:styleId="0A0128966D6447038320EF33B9CA1C0E">
    <w:name w:val="0A0128966D6447038320EF33B9CA1C0E"/>
  </w:style>
  <w:style w:type="paragraph" w:customStyle="1" w:styleId="A950B52AD5764926BCF0C5492872E3E9">
    <w:name w:val="A950B52AD5764926BCF0C5492872E3E9"/>
  </w:style>
  <w:style w:type="paragraph" w:customStyle="1" w:styleId="F27AFA0CC92443FCBB681894E66089FC">
    <w:name w:val="F27AFA0CC92443FCBB681894E66089FC"/>
  </w:style>
  <w:style w:type="paragraph" w:customStyle="1" w:styleId="BCDC334648FD41FBAEBA310BB9AFE47B">
    <w:name w:val="BCDC334648FD41FBAEBA310BB9AFE47B"/>
  </w:style>
  <w:style w:type="paragraph" w:customStyle="1" w:styleId="0CFA88D5C7FC43D7893C83852635A0DE">
    <w:name w:val="0CFA88D5C7FC43D7893C83852635A0DE"/>
  </w:style>
  <w:style w:type="paragraph" w:customStyle="1" w:styleId="01A71E8CA01642719EA2B146A598AF1D">
    <w:name w:val="01A71E8CA01642719EA2B146A598AF1D"/>
  </w:style>
  <w:style w:type="paragraph" w:customStyle="1" w:styleId="DDC679B4DA504A15B991BDE9A50277BC">
    <w:name w:val="DDC679B4DA504A15B991BDE9A50277BC"/>
  </w:style>
  <w:style w:type="paragraph" w:customStyle="1" w:styleId="EEB37FED750B4231BC90617D7C5B12D0">
    <w:name w:val="EEB37FED750B4231BC90617D7C5B12D0"/>
  </w:style>
  <w:style w:type="paragraph" w:customStyle="1" w:styleId="9AA564A7659549D7A86EA9245754255E">
    <w:name w:val="9AA564A7659549D7A86EA9245754255E"/>
  </w:style>
  <w:style w:type="paragraph" w:customStyle="1" w:styleId="BDB11E2BF69348FF96A290936613C085">
    <w:name w:val="BDB11E2BF69348FF96A290936613C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2A81396-6F70-45B1-9E58-DB1212D202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Reference letter for professional employee</Template>
  <TotalTime>13</TotalTime>
  <Pages>2</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Student</cp:lastModifiedBy>
  <cp:revision>1</cp:revision>
  <cp:lastPrinted>2003-07-09T20:37:00Z</cp:lastPrinted>
  <dcterms:created xsi:type="dcterms:W3CDTF">2016-12-05T22:06:00Z</dcterms:created>
  <dcterms:modified xsi:type="dcterms:W3CDTF">2016-12-05T22:20:00Z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ies>
</file>